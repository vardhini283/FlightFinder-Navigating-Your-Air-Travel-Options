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4"/>
      </w:tblGrid>
      <w:tr w:rsidR="003F777B" w14:paraId="60E5B9EE" w14:textId="77777777" w:rsidTr="00CA72E1">
        <w:trPr>
          <w:trHeight w:val="8"/>
        </w:trPr>
        <w:tc>
          <w:tcPr>
            <w:tcW w:w="7824" w:type="dxa"/>
          </w:tcPr>
          <w:p w14:paraId="6E7A3239" w14:textId="1E524001" w:rsidR="003F777B" w:rsidRDefault="003F777B" w:rsidP="003F777B">
            <w:pPr>
              <w:pStyle w:val="Title"/>
              <w:pBdr>
                <w:bottom w:val="none" w:sz="0" w:space="0" w:color="auto"/>
              </w:pBdr>
            </w:pPr>
            <w:r w:rsidRPr="006311C0">
              <w:rPr>
                <w:b/>
                <w:bCs/>
              </w:rPr>
              <w:t>Team ID :</w:t>
            </w:r>
            <w:r w:rsidRPr="006311C0">
              <w:t> </w:t>
            </w:r>
            <w:r w:rsidRPr="008C73D4">
              <w:t>LTVIP2025TMID5</w:t>
            </w:r>
            <w:r w:rsidR="00B32012">
              <w:t>9039</w:t>
            </w:r>
          </w:p>
        </w:tc>
      </w:tr>
      <w:tr w:rsidR="003F777B" w14:paraId="640A133B" w14:textId="77777777" w:rsidTr="00CA72E1">
        <w:trPr>
          <w:trHeight w:val="13"/>
        </w:trPr>
        <w:tc>
          <w:tcPr>
            <w:tcW w:w="7824" w:type="dxa"/>
          </w:tcPr>
          <w:p w14:paraId="681AB7CD" w14:textId="1AB1327F" w:rsidR="003F777B" w:rsidRDefault="000D3EE2" w:rsidP="003F777B">
            <w:pPr>
              <w:pStyle w:val="Title"/>
              <w:pBdr>
                <w:bottom w:val="none" w:sz="0" w:space="0" w:color="auto"/>
              </w:pBdr>
            </w:pPr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0D3EE2">
              <w:rPr>
                <w:rFonts w:ascii="Open Sans" w:eastAsiaTheme="minorEastAsia" w:hAnsi="Open Sans" w:cs="Open Sans"/>
                <w:color w:val="35475C"/>
                <w:spacing w:val="0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 w:rsidRPr="000D3EE2">
              <w:rPr>
                <w:b/>
                <w:bCs/>
              </w:rPr>
              <w:t>FlightFinder: Navigating Your Air Travel Options</w:t>
            </w:r>
          </w:p>
        </w:tc>
      </w:tr>
    </w:tbl>
    <w:p w14:paraId="06FEB06C" w14:textId="73A6CFBC" w:rsidR="00374E0A" w:rsidRDefault="00000000">
      <w:pPr>
        <w:pStyle w:val="Title"/>
      </w:pPr>
      <w:r>
        <w:t>FlightFinder - Flight Booking System</w:t>
      </w:r>
    </w:p>
    <w:p w14:paraId="73C2C8E4" w14:textId="77777777" w:rsidR="00374E0A" w:rsidRDefault="00000000">
      <w:pPr>
        <w:pStyle w:val="Heading1"/>
      </w:pPr>
      <w:r>
        <w:t>📘 Project Overview</w:t>
      </w:r>
    </w:p>
    <w:p w14:paraId="12A1D2BC" w14:textId="77777777" w:rsidR="00374E0A" w:rsidRDefault="00000000">
      <w:r>
        <w:t>FlightFinder is a powerful flight booking web application designed to simplify the air travel experience. It enables users to search, filter, and book flights conveniently. The application supports secure user authentication, real-time seat availability, admin flight management, and responsive design.</w:t>
      </w:r>
    </w:p>
    <w:p w14:paraId="651E2C2B" w14:textId="77777777" w:rsidR="00374E0A" w:rsidRDefault="00000000">
      <w:pPr>
        <w:pStyle w:val="Heading1"/>
      </w:pPr>
      <w:r>
        <w:t>🧱 System Architecture</w:t>
      </w:r>
    </w:p>
    <w:p w14:paraId="51915E76" w14:textId="77777777" w:rsidR="00374E0A" w:rsidRDefault="00000000">
      <w:r>
        <w:t>The application is divided into three main layers:</w:t>
      </w:r>
      <w:r>
        <w:br/>
        <w:t>1. Frontend: Built with React.js, handles user interactions like login, booking, dashboard access.</w:t>
      </w:r>
      <w:r>
        <w:br/>
        <w:t>2. Backend: Built with Node.js and Express.js, manages APIs for authentication, flights, bookings.</w:t>
      </w:r>
      <w:r>
        <w:br/>
        <w:t>3. Database: MongoDB stores user, flight, and booking data using Mongoose schemas.</w:t>
      </w:r>
    </w:p>
    <w:p w14:paraId="50E1C3D6" w14:textId="77777777" w:rsidR="00374E0A" w:rsidRDefault="00000000">
      <w:pPr>
        <w:pStyle w:val="Heading1"/>
      </w:pPr>
      <w:r>
        <w:t>📦 Entity Relationship Diagram (ERD)</w:t>
      </w:r>
    </w:p>
    <w:p w14:paraId="0022C2F6" w14:textId="77777777" w:rsidR="00374E0A" w:rsidRDefault="00000000">
      <w:r>
        <w:t>This ER diagram outlines how data is structured and related in the flight booking system. It covers the core entities - User, Flight, and Booking - and their relationships.</w:t>
      </w:r>
    </w:p>
    <w:p w14:paraId="509DFF27" w14:textId="77777777" w:rsidR="00374E0A" w:rsidRDefault="00000000">
      <w:pPr>
        <w:pStyle w:val="Heading2"/>
      </w:pPr>
      <w:r>
        <w:t>👤 User Entity</w:t>
      </w:r>
    </w:p>
    <w:p w14:paraId="58526651" w14:textId="77777777" w:rsidR="00374E0A" w:rsidRDefault="00000000">
      <w:r>
        <w:t>Attributes:</w:t>
      </w:r>
      <w:r>
        <w:br/>
        <w:t>- _id</w:t>
      </w:r>
      <w:r>
        <w:br/>
        <w:t>- Username</w:t>
      </w:r>
      <w:r>
        <w:br/>
        <w:t>- Password</w:t>
      </w:r>
      <w:r>
        <w:br/>
        <w:t>- Email</w:t>
      </w:r>
      <w:r>
        <w:br/>
        <w:t>- Usertype</w:t>
      </w:r>
      <w:r>
        <w:br/>
        <w:t>- Approval</w:t>
      </w:r>
      <w:r>
        <w:br/>
      </w:r>
      <w:r>
        <w:br/>
        <w:t>A user can place multiple bookings and can be an admin (based on usertype).</w:t>
      </w:r>
    </w:p>
    <w:p w14:paraId="6C2C0FE8" w14:textId="77777777" w:rsidR="00374E0A" w:rsidRDefault="00000000">
      <w:pPr>
        <w:pStyle w:val="Heading2"/>
      </w:pPr>
      <w:r>
        <w:lastRenderedPageBreak/>
        <w:t>🛫 Flights Entity</w:t>
      </w:r>
    </w:p>
    <w:p w14:paraId="716B395B" w14:textId="77777777" w:rsidR="00374E0A" w:rsidRDefault="00000000">
      <w:r>
        <w:t>Attributes:</w:t>
      </w:r>
      <w:r>
        <w:br/>
        <w:t>- _id</w:t>
      </w:r>
      <w:r>
        <w:br/>
        <w:t>- Flight_id</w:t>
      </w:r>
      <w:r>
        <w:br/>
        <w:t>- Flight name</w:t>
      </w:r>
      <w:r>
        <w:br/>
        <w:t>- Origin</w:t>
      </w:r>
      <w:r>
        <w:br/>
        <w:t>- Destination</w:t>
      </w:r>
      <w:r>
        <w:br/>
        <w:t>- Departure time</w:t>
      </w:r>
      <w:r>
        <w:br/>
        <w:t>- Arrival time</w:t>
      </w:r>
      <w:r>
        <w:br/>
        <w:t>- Base price</w:t>
      </w:r>
      <w:r>
        <w:br/>
        <w:t>- Total seats</w:t>
      </w:r>
      <w:r>
        <w:br/>
      </w:r>
      <w:r>
        <w:br/>
        <w:t>Flights are available for booking and store all relevant flight information.</w:t>
      </w:r>
    </w:p>
    <w:p w14:paraId="39843E7C" w14:textId="77777777" w:rsidR="00374E0A" w:rsidRDefault="00000000">
      <w:pPr>
        <w:pStyle w:val="Heading2"/>
      </w:pPr>
      <w:r>
        <w:t>🧾 Booking Entity</w:t>
      </w:r>
    </w:p>
    <w:p w14:paraId="215E0094" w14:textId="77777777" w:rsidR="00374E0A" w:rsidRDefault="00000000">
      <w:r>
        <w:t>Attributes:</w:t>
      </w:r>
      <w:r>
        <w:br/>
        <w:t>- _id</w:t>
      </w:r>
      <w:r>
        <w:br/>
        <w:t>- User_id</w:t>
      </w:r>
      <w:r>
        <w:br/>
        <w:t>- Flight_id</w:t>
      </w:r>
      <w:r>
        <w:br/>
        <w:t>- Flight name</w:t>
      </w:r>
      <w:r>
        <w:br/>
        <w:t>- Departure</w:t>
      </w:r>
      <w:r>
        <w:br/>
        <w:t>- Destination</w:t>
      </w:r>
      <w:r>
        <w:br/>
        <w:t>- Email</w:t>
      </w:r>
      <w:r>
        <w:br/>
        <w:t>- Mobile</w:t>
      </w:r>
      <w:r>
        <w:br/>
        <w:t>- Seats</w:t>
      </w:r>
      <w:r>
        <w:br/>
        <w:t>- Passengers</w:t>
      </w:r>
      <w:r>
        <w:br/>
        <w:t>- Seat class</w:t>
      </w:r>
      <w:r>
        <w:br/>
        <w:t>- Journey Date</w:t>
      </w:r>
      <w:r>
        <w:br/>
        <w:t>- Booking Date</w:t>
      </w:r>
      <w:r>
        <w:br/>
        <w:t>- Status</w:t>
      </w:r>
      <w:r>
        <w:br/>
        <w:t>- Price</w:t>
      </w:r>
      <w:r>
        <w:br/>
      </w:r>
      <w:r>
        <w:br/>
        <w:t>Each booking is linked to a user and a flight.</w:t>
      </w:r>
    </w:p>
    <w:p w14:paraId="2E48E5F7" w14:textId="77777777" w:rsidR="00374E0A" w:rsidRDefault="00000000">
      <w:pPr>
        <w:pStyle w:val="Heading2"/>
      </w:pPr>
      <w:r>
        <w:t>🔐 Admin Role</w:t>
      </w:r>
    </w:p>
    <w:p w14:paraId="3DAAF10C" w14:textId="77777777" w:rsidR="00374E0A" w:rsidRDefault="00000000">
      <w:r>
        <w:t>Admin is a special type of user responsible for backend management. Admins can add new flights, approve bookings, and manage the system dashboard.</w:t>
      </w:r>
    </w:p>
    <w:p w14:paraId="61EE3BAA" w14:textId="77777777" w:rsidR="00374E0A" w:rsidRDefault="00000000">
      <w:pPr>
        <w:pStyle w:val="Heading2"/>
      </w:pPr>
      <w:r>
        <w:t>🔄 Relationships</w:t>
      </w:r>
    </w:p>
    <w:p w14:paraId="0B73CE97" w14:textId="77777777" w:rsidR="00374E0A" w:rsidRDefault="00000000">
      <w:r>
        <w:t>- User to Booking: One-to-Many</w:t>
      </w:r>
      <w:r>
        <w:br/>
        <w:t>- Flight to Booking: One-to-Many</w:t>
      </w:r>
      <w:r>
        <w:br/>
        <w:t>- Admin interacts through role-based permissions</w:t>
      </w:r>
    </w:p>
    <w:sectPr w:rsidR="00374E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587667">
    <w:abstractNumId w:val="8"/>
  </w:num>
  <w:num w:numId="2" w16cid:durableId="75253802">
    <w:abstractNumId w:val="6"/>
  </w:num>
  <w:num w:numId="3" w16cid:durableId="2085759703">
    <w:abstractNumId w:val="5"/>
  </w:num>
  <w:num w:numId="4" w16cid:durableId="1755473278">
    <w:abstractNumId w:val="4"/>
  </w:num>
  <w:num w:numId="5" w16cid:durableId="585383387">
    <w:abstractNumId w:val="7"/>
  </w:num>
  <w:num w:numId="6" w16cid:durableId="1984844848">
    <w:abstractNumId w:val="3"/>
  </w:num>
  <w:num w:numId="7" w16cid:durableId="611909806">
    <w:abstractNumId w:val="2"/>
  </w:num>
  <w:num w:numId="8" w16cid:durableId="1169557982">
    <w:abstractNumId w:val="1"/>
  </w:num>
  <w:num w:numId="9" w16cid:durableId="18650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EE2"/>
    <w:rsid w:val="0015074B"/>
    <w:rsid w:val="0029639D"/>
    <w:rsid w:val="00326F90"/>
    <w:rsid w:val="00374E0A"/>
    <w:rsid w:val="003F777B"/>
    <w:rsid w:val="00425963"/>
    <w:rsid w:val="00941D27"/>
    <w:rsid w:val="00947915"/>
    <w:rsid w:val="00AA1D8D"/>
    <w:rsid w:val="00B32012"/>
    <w:rsid w:val="00B47730"/>
    <w:rsid w:val="00CA72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B3785"/>
  <w14:defaultImageDpi w14:val="300"/>
  <w15:docId w15:val="{ACCD985C-23B2-4412-88C1-4CB0CFCB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VELANGINI REDDY</cp:lastModifiedBy>
  <cp:revision>7</cp:revision>
  <dcterms:created xsi:type="dcterms:W3CDTF">2025-07-03T16:42:00Z</dcterms:created>
  <dcterms:modified xsi:type="dcterms:W3CDTF">2025-07-03T17:14:00Z</dcterms:modified>
  <cp:category/>
</cp:coreProperties>
</file>